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64864-2019 i Ludvika kommun</w:t>
      </w:r>
    </w:p>
    <w:p>
      <w:r>
        <w:t>Detta dokument behandlar höga naturvärden i avverkningsamälan A 64864-2019 i Ludvika kommun. Denna avverkningsanmälan inkom 2019-12-02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bårdlav (S), skinnlav (S), stuplav (S) och thomsons trägnagare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64864-2019.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6685231, E 488291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