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14637-2023 i Ludvika kommun</w:t>
      </w:r>
    </w:p>
    <w:p>
      <w:r>
        <w:t>Detta dokument behandlar höga naturvärden i avverkningsamälan A 14637-2023 i Ludvika kommun. Denna avverkningsanmälan inkom 2023-03-28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korallblylav (S), skinnlav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14637-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6664771, E 505247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