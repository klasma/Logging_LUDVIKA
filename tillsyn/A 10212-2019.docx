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10212-2019 i Ludvika kommun</w:t>
      </w:r>
    </w:p>
    <w:p>
      <w:r>
        <w:t>Detta dokument behandlar höga naturvärden i avverkningsamälan A 10212-2019 i Ludvika kommun. Denna avverkningsanmälan inkom 2019-02-14 och omfattar 18,9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knärot (VU, §8), dofttaggsvamp (NT) och nästlav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501908"/>
            <wp:docPr id="1" name="Picture 1"/>
            <wp:cNvGraphicFramePr>
              <a:graphicFrameLocks noChangeAspect="1"/>
            </wp:cNvGraphicFramePr>
            <a:graphic>
              <a:graphicData uri="http://schemas.openxmlformats.org/drawingml/2006/picture">
                <pic:pic>
                  <pic:nvPicPr>
                    <pic:cNvPr id="0" name="A 10212-2019.png"/>
                    <pic:cNvPicPr/>
                  </pic:nvPicPr>
                  <pic:blipFill>
                    <a:blip r:embed="rId16"/>
                    <a:stretch>
                      <a:fillRect/>
                    </a:stretch>
                  </pic:blipFill>
                  <pic:spPr>
                    <a:xfrm>
                      <a:off x="0" y="0"/>
                      <a:ext cx="5486400" cy="75019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6676995, E 508358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052642"/>
            <wp:docPr id="2" name="Picture 2"/>
            <wp:cNvGraphicFramePr>
              <a:graphicFrameLocks noChangeAspect="1"/>
            </wp:cNvGraphicFramePr>
            <a:graphic>
              <a:graphicData uri="http://schemas.openxmlformats.org/drawingml/2006/picture">
                <pic:pic>
                  <pic:nvPicPr>
                    <pic:cNvPr id="0" name="A 10212-2019.png"/>
                    <pic:cNvPicPr/>
                  </pic:nvPicPr>
                  <pic:blipFill>
                    <a:blip r:embed="rId17"/>
                    <a:stretch>
                      <a:fillRect/>
                    </a:stretch>
                  </pic:blipFill>
                  <pic:spPr>
                    <a:xfrm>
                      <a:off x="0" y="0"/>
                      <a:ext cx="5486400" cy="100526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6676995, E 508358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