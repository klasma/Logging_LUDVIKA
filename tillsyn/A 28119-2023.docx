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28119-2023 i Ludvika kommun</w:t>
      </w:r>
    </w:p>
    <w:p>
      <w:r>
        <w:t>Detta dokument behandlar höga naturvärden i avverkningsamälan A 28119-2023 i Ludvika kommun. Denna avverkningsanmälan inkom 2023-06-22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skorpgelélav (NT), bårdlav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28119-2023.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6658724, E 470277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