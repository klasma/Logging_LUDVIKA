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69138-2020 i Ludvika kommun</w:t>
      </w:r>
    </w:p>
    <w:p>
      <w:r>
        <w:t>Detta dokument behandlar höga naturvärden i avverkningsamälan A 69138-2020 i Ludvika kommun. Denna avverkningsanmälan inkom 2020-12-23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rödgul trumpetsvamp (S), svavelriska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69138-2020.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6668459, E 503018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