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44535-2021 i Ludvika kommun</w:t>
      </w:r>
    </w:p>
    <w:p>
      <w:r>
        <w:t>Detta dokument behandlar höga naturvärden i avverkningsamälan A 44535-2021 i Ludvika kommun. Denna avverkningsanmälan inkom 2021-08-27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svart taggsvamp (NT), vedskivlav (NT), dropptaggsvamp (S)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44535-2021.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6666795, E 487178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